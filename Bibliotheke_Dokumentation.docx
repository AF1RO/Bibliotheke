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503220"/>
        <w:docPartObj>
          <w:docPartGallery w:val="Cover Pages"/>
          <w:docPartUnique/>
        </w:docPartObj>
      </w:sdtPr>
      <w:sdtContent>
        <w:p w14:paraId="660A53CB" w14:textId="32298C55" w:rsidR="005675C2" w:rsidRDefault="005675C2"/>
        <w:p w14:paraId="08AAE64E" w14:textId="4F2FDB38" w:rsidR="005675C2" w:rsidRDefault="005675C2">
          <w:r>
            <w:rPr>
              <w:noProof/>
            </w:rPr>
            <mc:AlternateContent>
              <mc:Choice Requires="wps">
                <w:drawing>
                  <wp:anchor distT="0" distB="0" distL="114300" distR="114300" simplePos="0" relativeHeight="251661312" behindDoc="0" locked="0" layoutInCell="1" allowOverlap="1" wp14:anchorId="14301D7D" wp14:editId="14E80C9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feld 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ptos" w:hAnsi="Aptos"/>
                                    <w:caps/>
                                    <w:color w:val="17365D"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03-01T00:00:00Z">
                                    <w:dateFormat w:val="d. MMMM yyyy"/>
                                    <w:lid w:val="de-DE"/>
                                    <w:storeMappedDataAs w:val="dateTime"/>
                                    <w:calendar w:val="gregorian"/>
                                  </w:date>
                                </w:sdtPr>
                                <w:sdtContent>
                                  <w:p w14:paraId="1F51E932" w14:textId="1BB1DCD9" w:rsidR="005675C2" w:rsidRDefault="005675C2">
                                    <w:pPr>
                                      <w:pStyle w:val="KeinLeerraum"/>
                                      <w:jc w:val="right"/>
                                      <w:rPr>
                                        <w:caps/>
                                        <w:color w:val="17365D" w:themeColor="text2" w:themeShade="BF"/>
                                        <w:sz w:val="40"/>
                                        <w:szCs w:val="40"/>
                                      </w:rPr>
                                    </w:pPr>
                                    <w:r w:rsidRPr="001360A8">
                                      <w:rPr>
                                        <w:rFonts w:ascii="Aptos" w:hAnsi="Aptos"/>
                                        <w:caps/>
                                        <w:color w:val="17365D" w:themeColor="text2" w:themeShade="BF"/>
                                        <w:sz w:val="40"/>
                                        <w:szCs w:val="40"/>
                                        <w:lang w:val="de-DE"/>
                                      </w:rPr>
                                      <w:t>1. März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4301D7D" id="_x0000_t202" coordsize="21600,21600" o:spt="202" path="m,l,21600r21600,l21600,xe">
                    <v:stroke joinstyle="miter"/>
                    <v:path gradientshapeok="t" o:connecttype="rect"/>
                  </v:shapetype>
                  <v:shape id="Textfeld 11" o:spid="_x0000_s1026" type="#_x0000_t202" style="position:absolute;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ptos" w:hAnsi="Aptos"/>
                              <w:caps/>
                              <w:color w:val="17365D"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03-01T00:00:00Z">
                              <w:dateFormat w:val="d. MMMM yyyy"/>
                              <w:lid w:val="de-DE"/>
                              <w:storeMappedDataAs w:val="dateTime"/>
                              <w:calendar w:val="gregorian"/>
                            </w:date>
                          </w:sdtPr>
                          <w:sdtContent>
                            <w:p w14:paraId="1F51E932" w14:textId="1BB1DCD9" w:rsidR="005675C2" w:rsidRDefault="005675C2">
                              <w:pPr>
                                <w:pStyle w:val="KeinLeerraum"/>
                                <w:jc w:val="right"/>
                                <w:rPr>
                                  <w:caps/>
                                  <w:color w:val="17365D" w:themeColor="text2" w:themeShade="BF"/>
                                  <w:sz w:val="40"/>
                                  <w:szCs w:val="40"/>
                                </w:rPr>
                              </w:pPr>
                              <w:r w:rsidRPr="001360A8">
                                <w:rPr>
                                  <w:rFonts w:ascii="Aptos" w:hAnsi="Aptos"/>
                                  <w:caps/>
                                  <w:color w:val="17365D" w:themeColor="text2" w:themeShade="BF"/>
                                  <w:sz w:val="40"/>
                                  <w:szCs w:val="40"/>
                                  <w:lang w:val="de-DE"/>
                                </w:rPr>
                                <w:t>1. März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536ED72" wp14:editId="473FEEE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feld 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ptos" w:hAnsi="Aptos"/>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46BF91C" w14:textId="59E7871D" w:rsidR="005675C2" w:rsidRDefault="005675C2">
                                    <w:pPr>
                                      <w:pStyle w:val="KeinLeerraum"/>
                                      <w:jc w:val="right"/>
                                      <w:rPr>
                                        <w:caps/>
                                        <w:color w:val="262626" w:themeColor="text1" w:themeTint="D9"/>
                                        <w:sz w:val="28"/>
                                        <w:szCs w:val="28"/>
                                      </w:rPr>
                                    </w:pPr>
                                    <w:r w:rsidRPr="005675C2">
                                      <w:rPr>
                                        <w:rFonts w:ascii="Aptos" w:hAnsi="Aptos"/>
                                        <w:caps/>
                                        <w:color w:val="262626" w:themeColor="text1" w:themeTint="D9"/>
                                        <w:sz w:val="28"/>
                                        <w:szCs w:val="28"/>
                                      </w:rPr>
                                      <w:t>Elijah &amp; Amar</w:t>
                                    </w:r>
                                  </w:p>
                                </w:sdtContent>
                              </w:sdt>
                              <w:p w14:paraId="5D4067C2" w14:textId="2BAD85A9" w:rsidR="005675C2" w:rsidRDefault="005675C2">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0AD96D59" w14:textId="0B5067D4" w:rsidR="005675C2" w:rsidRDefault="005675C2">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536ED72" id="Textfeld 12" o:spid="_x0000_s1027" type="#_x0000_t202" style="position:absolute;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rFonts w:ascii="Aptos" w:hAnsi="Aptos"/>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46BF91C" w14:textId="59E7871D" w:rsidR="005675C2" w:rsidRDefault="005675C2">
                              <w:pPr>
                                <w:pStyle w:val="KeinLeerraum"/>
                                <w:jc w:val="right"/>
                                <w:rPr>
                                  <w:caps/>
                                  <w:color w:val="262626" w:themeColor="text1" w:themeTint="D9"/>
                                  <w:sz w:val="28"/>
                                  <w:szCs w:val="28"/>
                                </w:rPr>
                              </w:pPr>
                              <w:r w:rsidRPr="005675C2">
                                <w:rPr>
                                  <w:rFonts w:ascii="Aptos" w:hAnsi="Aptos"/>
                                  <w:caps/>
                                  <w:color w:val="262626" w:themeColor="text1" w:themeTint="D9"/>
                                  <w:sz w:val="28"/>
                                  <w:szCs w:val="28"/>
                                </w:rPr>
                                <w:t>Elijah &amp; Amar</w:t>
                              </w:r>
                            </w:p>
                          </w:sdtContent>
                        </w:sdt>
                        <w:p w14:paraId="5D4067C2" w14:textId="2BAD85A9" w:rsidR="005675C2" w:rsidRDefault="005675C2">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0AD96D59" w14:textId="0B5067D4" w:rsidR="005675C2" w:rsidRDefault="005675C2">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7ABDE2FE" wp14:editId="7853D1A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feld 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4AA13" w14:textId="6164C7A7" w:rsidR="005675C2" w:rsidRPr="005675C2" w:rsidRDefault="005675C2">
                                <w:pPr>
                                  <w:pStyle w:val="KeinLeerraum"/>
                                  <w:jc w:val="right"/>
                                  <w:rPr>
                                    <w:rFonts w:ascii="Aptos" w:hAnsi="Aptos"/>
                                    <w:caps/>
                                    <w:color w:val="17365D" w:themeColor="text2" w:themeShade="BF"/>
                                    <w:sz w:val="52"/>
                                    <w:szCs w:val="52"/>
                                    <w:lang w:val="de-CH"/>
                                  </w:rPr>
                                </w:pPr>
                                <w:sdt>
                                  <w:sdtPr>
                                    <w:rPr>
                                      <w:rFonts w:ascii="Aptos" w:hAnsi="Aptos"/>
                                      <w:caps/>
                                      <w:color w:val="17365D" w:themeColor="text2" w:themeShade="BF"/>
                                      <w:sz w:val="52"/>
                                      <w:szCs w:val="52"/>
                                      <w:lang w:val="de-CH"/>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5675C2">
                                      <w:rPr>
                                        <w:rFonts w:ascii="Aptos" w:hAnsi="Aptos"/>
                                        <w:caps/>
                                        <w:color w:val="17365D" w:themeColor="text2" w:themeShade="BF"/>
                                        <w:sz w:val="52"/>
                                        <w:szCs w:val="52"/>
                                        <w:lang w:val="de-CH"/>
                                      </w:rPr>
                                      <w:t>Bibliotheke_dokumentation</w:t>
                                    </w:r>
                                  </w:sdtContent>
                                </w:sdt>
                              </w:p>
                              <w:sdt>
                                <w:sdtPr>
                                  <w:rPr>
                                    <w:rFonts w:ascii="Aptos" w:hAnsi="Aptos"/>
                                    <w:smallCaps/>
                                    <w:color w:val="1F497D" w:themeColor="text2"/>
                                    <w:sz w:val="36"/>
                                    <w:szCs w:val="36"/>
                                    <w:lang w:val="de-CH"/>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F3D8454" w14:textId="6C4DB375" w:rsidR="005675C2" w:rsidRPr="005675C2" w:rsidRDefault="005675C2">
                                    <w:pPr>
                                      <w:pStyle w:val="KeinLeerraum"/>
                                      <w:jc w:val="right"/>
                                      <w:rPr>
                                        <w:rFonts w:ascii="Aptos" w:hAnsi="Aptos"/>
                                        <w:smallCaps/>
                                        <w:color w:val="1F497D" w:themeColor="text2"/>
                                        <w:sz w:val="36"/>
                                        <w:szCs w:val="36"/>
                                        <w:lang w:val="de-CH"/>
                                      </w:rPr>
                                    </w:pPr>
                                    <w:r w:rsidRPr="005675C2">
                                      <w:rPr>
                                        <w:rFonts w:ascii="Aptos" w:hAnsi="Aptos"/>
                                        <w:smallCaps/>
                                        <w:color w:val="1F497D" w:themeColor="text2"/>
                                        <w:sz w:val="36"/>
                                        <w:szCs w:val="36"/>
                                        <w:lang w:val="de-CH"/>
                                      </w:rPr>
                                      <w:t>Unsere Dokumentation über unser Bibliothekverwaltungssystem in ASP.NET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ABDE2FE" id="Textfeld 13" o:spid="_x0000_s1028" type="#_x0000_t202" style="position:absolute;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244AA13" w14:textId="6164C7A7" w:rsidR="005675C2" w:rsidRPr="005675C2" w:rsidRDefault="005675C2">
                          <w:pPr>
                            <w:pStyle w:val="KeinLeerraum"/>
                            <w:jc w:val="right"/>
                            <w:rPr>
                              <w:rFonts w:ascii="Aptos" w:hAnsi="Aptos"/>
                              <w:caps/>
                              <w:color w:val="17365D" w:themeColor="text2" w:themeShade="BF"/>
                              <w:sz w:val="52"/>
                              <w:szCs w:val="52"/>
                              <w:lang w:val="de-CH"/>
                            </w:rPr>
                          </w:pPr>
                          <w:sdt>
                            <w:sdtPr>
                              <w:rPr>
                                <w:rFonts w:ascii="Aptos" w:hAnsi="Aptos"/>
                                <w:caps/>
                                <w:color w:val="17365D" w:themeColor="text2" w:themeShade="BF"/>
                                <w:sz w:val="52"/>
                                <w:szCs w:val="52"/>
                                <w:lang w:val="de-CH"/>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5675C2">
                                <w:rPr>
                                  <w:rFonts w:ascii="Aptos" w:hAnsi="Aptos"/>
                                  <w:caps/>
                                  <w:color w:val="17365D" w:themeColor="text2" w:themeShade="BF"/>
                                  <w:sz w:val="52"/>
                                  <w:szCs w:val="52"/>
                                  <w:lang w:val="de-CH"/>
                                </w:rPr>
                                <w:t>Bibliotheke_dokumentation</w:t>
                              </w:r>
                            </w:sdtContent>
                          </w:sdt>
                        </w:p>
                        <w:sdt>
                          <w:sdtPr>
                            <w:rPr>
                              <w:rFonts w:ascii="Aptos" w:hAnsi="Aptos"/>
                              <w:smallCaps/>
                              <w:color w:val="1F497D" w:themeColor="text2"/>
                              <w:sz w:val="36"/>
                              <w:szCs w:val="36"/>
                              <w:lang w:val="de-CH"/>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F3D8454" w14:textId="6C4DB375" w:rsidR="005675C2" w:rsidRPr="005675C2" w:rsidRDefault="005675C2">
                              <w:pPr>
                                <w:pStyle w:val="KeinLeerraum"/>
                                <w:jc w:val="right"/>
                                <w:rPr>
                                  <w:rFonts w:ascii="Aptos" w:hAnsi="Aptos"/>
                                  <w:smallCaps/>
                                  <w:color w:val="1F497D" w:themeColor="text2"/>
                                  <w:sz w:val="36"/>
                                  <w:szCs w:val="36"/>
                                  <w:lang w:val="de-CH"/>
                                </w:rPr>
                              </w:pPr>
                              <w:r w:rsidRPr="005675C2">
                                <w:rPr>
                                  <w:rFonts w:ascii="Aptos" w:hAnsi="Aptos"/>
                                  <w:smallCaps/>
                                  <w:color w:val="1F497D" w:themeColor="text2"/>
                                  <w:sz w:val="36"/>
                                  <w:szCs w:val="36"/>
                                  <w:lang w:val="de-CH"/>
                                </w:rPr>
                                <w:t>Unsere Dokumentation über unser Bibliothekverwaltungssystem in ASP.NET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3120" behindDoc="0" locked="0" layoutInCell="1" allowOverlap="1" wp14:anchorId="3FB14869" wp14:editId="08399C1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lumMod val="60000"/>
                                <a:lumOff val="40000"/>
                              </a:schemeClr>
                            </a:solidFill>
                          </wpg:grpSpPr>
                          <wps:wsp>
                            <wps:cNvPr id="115" name="Rechteck 115"/>
                            <wps:cNvSpPr/>
                            <wps:spPr>
                              <a:xfrm>
                                <a:off x="0" y="0"/>
                                <a:ext cx="228600" cy="8782050"/>
                              </a:xfrm>
                              <a:prstGeom prst="rect">
                                <a:avLst/>
                              </a:prstGeom>
                              <a:grp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grp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D7E284F" id="Gruppe 114" o:spid="_x0000_s1026" style="position:absolute;margin-left:0;margin-top:0;width:18pt;height:10in;z-index:2516531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" filled="f" strokecolor="#95b3d7 [1940]" strokeweight="2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" filled="f" strokecolor="#95b3d7 [1940]" strokeweight="2pt">
                      <v:path arrowok="t"/>
                      <o:lock v:ext="edit" aspectratio="t"/>
                    </v:rect>
                    <w10:wrap anchorx="page" anchory="page"/>
                  </v:group>
                </w:pict>
              </mc:Fallback>
            </mc:AlternateContent>
          </w:r>
          <w:r>
            <w:br w:type="page"/>
          </w:r>
        </w:p>
      </w:sdtContent>
    </w:sdt>
    <w:p w14:paraId="7D4E57C9" w14:textId="107236BF" w:rsidR="00CD4FEB" w:rsidRPr="005675C2" w:rsidRDefault="00A6490D" w:rsidP="00A6490D">
      <w:pPr>
        <w:pStyle w:val="Titel"/>
        <w:jc w:val="center"/>
        <w:rPr>
          <w:rFonts w:ascii="Aptos" w:hAnsi="Aptos"/>
          <w:sz w:val="48"/>
          <w:szCs w:val="48"/>
        </w:rPr>
      </w:pPr>
      <w:r w:rsidRPr="005675C2">
        <w:rPr>
          <w:rFonts w:ascii="Aptos" w:hAnsi="Aptos"/>
          <w:sz w:val="48"/>
          <w:szCs w:val="48"/>
        </w:rPr>
        <w:lastRenderedPageBreak/>
        <w:t xml:space="preserve">M320 </w:t>
      </w:r>
      <w:proofErr w:type="spellStart"/>
      <w:r w:rsidR="00000000" w:rsidRPr="005675C2">
        <w:rPr>
          <w:rFonts w:ascii="Aptos" w:hAnsi="Aptos"/>
          <w:sz w:val="48"/>
          <w:szCs w:val="48"/>
        </w:rPr>
        <w:t>Projektdokumentation</w:t>
      </w:r>
      <w:proofErr w:type="spellEnd"/>
      <w:r w:rsidR="00000000" w:rsidRPr="005675C2">
        <w:rPr>
          <w:rFonts w:ascii="Aptos" w:hAnsi="Aptos"/>
          <w:sz w:val="48"/>
          <w:szCs w:val="48"/>
        </w:rPr>
        <w:t xml:space="preserve">: </w:t>
      </w:r>
      <w:proofErr w:type="spellStart"/>
      <w:r w:rsidR="00000000" w:rsidRPr="005675C2">
        <w:rPr>
          <w:rFonts w:ascii="Aptos" w:hAnsi="Aptos"/>
          <w:sz w:val="48"/>
          <w:szCs w:val="48"/>
        </w:rPr>
        <w:t>Bibliotheke</w:t>
      </w:r>
      <w:proofErr w:type="spellEnd"/>
    </w:p>
    <w:p w14:paraId="418AC456" w14:textId="77777777" w:rsidR="00CD4FEB" w:rsidRPr="005675C2" w:rsidRDefault="00000000" w:rsidP="00A6490D">
      <w:pPr>
        <w:pStyle w:val="berschrift1"/>
        <w:spacing w:line="240" w:lineRule="auto"/>
        <w:rPr>
          <w:rFonts w:ascii="Aptos" w:hAnsi="Aptos"/>
          <w:lang w:val="de-CH"/>
        </w:rPr>
      </w:pPr>
      <w:r w:rsidRPr="005675C2">
        <w:rPr>
          <w:rFonts w:ascii="Aptos" w:hAnsi="Aptos"/>
          <w:lang w:val="de-CH"/>
        </w:rPr>
        <w:t>1. Einführung</w:t>
      </w:r>
    </w:p>
    <w:p w14:paraId="039AFD13" w14:textId="01490F01" w:rsidR="00CD4FEB" w:rsidRPr="005675C2" w:rsidRDefault="00A6490D" w:rsidP="00A6490D">
      <w:pPr>
        <w:spacing w:line="240" w:lineRule="auto"/>
        <w:rPr>
          <w:rFonts w:ascii="Aptos" w:hAnsi="Aptos"/>
          <w:lang w:val="de-CH"/>
        </w:rPr>
      </w:pPr>
      <w:r w:rsidRPr="005675C2">
        <w:rPr>
          <w:rFonts w:ascii="Aptos" w:hAnsi="Aptos"/>
          <w:lang w:val="de-CH"/>
        </w:rPr>
        <w:t>In diesem Projekt haben wir ein Bibliothekverwaltungssystem gemacht, wo der User alle Bücher verwalten kann. Er kann die Bücher erstellen, lesen, bearbeiten und löschen.</w:t>
      </w:r>
    </w:p>
    <w:p w14:paraId="6BEB6F9B" w14:textId="77777777" w:rsidR="00CD4FEB" w:rsidRPr="005675C2" w:rsidRDefault="00000000" w:rsidP="00A6490D">
      <w:pPr>
        <w:pStyle w:val="berschrift1"/>
        <w:spacing w:line="240" w:lineRule="auto"/>
        <w:rPr>
          <w:rFonts w:ascii="Aptos" w:hAnsi="Aptos"/>
          <w:lang w:val="de-CH"/>
        </w:rPr>
      </w:pPr>
      <w:r w:rsidRPr="005675C2">
        <w:rPr>
          <w:rFonts w:ascii="Aptos" w:hAnsi="Aptos"/>
          <w:lang w:val="de-CH"/>
        </w:rPr>
        <w:t>2. Projekteinrichtung</w:t>
      </w:r>
    </w:p>
    <w:p w14:paraId="422585DE" w14:textId="713CB6C3" w:rsidR="00CD4FEB" w:rsidRPr="005675C2" w:rsidRDefault="00A6490D" w:rsidP="00A6490D">
      <w:pPr>
        <w:spacing w:line="240" w:lineRule="auto"/>
        <w:rPr>
          <w:rFonts w:ascii="Aptos" w:hAnsi="Aptos"/>
          <w:lang w:val="de-CH"/>
        </w:rPr>
      </w:pPr>
      <w:r w:rsidRPr="005675C2">
        <w:rPr>
          <w:rFonts w:ascii="Aptos" w:hAnsi="Aptos"/>
          <w:lang w:val="de-CH"/>
        </w:rPr>
        <w:t xml:space="preserve">Wir haben uns zuerst überlegt, was wir genau in dem Projekt haben möchten. Wir haben einen Plan erstellt und noch die Klasse für die Bücher wo der User dann benutzten kann, um seine Bücher zu </w:t>
      </w:r>
      <w:r w:rsidRPr="005675C2">
        <w:rPr>
          <w:rFonts w:ascii="Aptos" w:hAnsi="Aptos"/>
          <w:lang w:val="de-CH"/>
        </w:rPr>
        <w:t>erstellen, lesen, bearbeite</w:t>
      </w:r>
      <w:r w:rsidRPr="005675C2">
        <w:rPr>
          <w:rFonts w:ascii="Aptos" w:hAnsi="Aptos"/>
          <w:lang w:val="de-CH"/>
        </w:rPr>
        <w:t>n</w:t>
      </w:r>
      <w:r w:rsidRPr="005675C2">
        <w:rPr>
          <w:rFonts w:ascii="Aptos" w:hAnsi="Aptos"/>
          <w:lang w:val="de-CH"/>
        </w:rPr>
        <w:t xml:space="preserve"> und löschen</w:t>
      </w:r>
      <w:r w:rsidRPr="005675C2">
        <w:rPr>
          <w:rFonts w:ascii="Aptos" w:hAnsi="Aptos"/>
          <w:lang w:val="de-CH"/>
        </w:rPr>
        <w:t>.</w:t>
      </w:r>
    </w:p>
    <w:p w14:paraId="41EA86A5" w14:textId="10134A1A" w:rsidR="00A6490D" w:rsidRPr="005675C2" w:rsidRDefault="00A6490D" w:rsidP="00A6490D">
      <w:pPr>
        <w:spacing w:line="240" w:lineRule="auto"/>
        <w:rPr>
          <w:rFonts w:ascii="Aptos" w:hAnsi="Aptos"/>
          <w:lang w:val="de-CH"/>
        </w:rPr>
      </w:pPr>
      <w:r w:rsidRPr="005675C2">
        <w:rPr>
          <w:rFonts w:ascii="Aptos" w:hAnsi="Aptos"/>
          <w:lang w:val="de-CH"/>
        </w:rPr>
        <w:t>Wir haben uns für ASP.NET entschieden, da es am besten ist eine CRUD zu erstellen. Das Ganze wurde auch in Visual Studio 2022 gemacht, da es für uns die beste Programmierplattform ist zum das Projekt starten, vor allem mit den Funktionen von GitHub Copilot.</w:t>
      </w:r>
    </w:p>
    <w:p w14:paraId="0FDD5C8A" w14:textId="30675BFF" w:rsidR="0099547A" w:rsidRPr="005675C2" w:rsidRDefault="0099547A" w:rsidP="00A6490D">
      <w:pPr>
        <w:spacing w:line="240" w:lineRule="auto"/>
        <w:rPr>
          <w:rFonts w:ascii="Aptos" w:hAnsi="Aptos"/>
          <w:lang w:val="de-CH"/>
        </w:rPr>
      </w:pPr>
      <w:r w:rsidRPr="005675C2">
        <w:rPr>
          <w:rFonts w:ascii="Aptos" w:hAnsi="Aptos"/>
          <w:lang w:val="de-CH"/>
        </w:rPr>
        <w:t xml:space="preserve">Amar hat mir seine Codes via </w:t>
      </w:r>
      <w:proofErr w:type="spellStart"/>
      <w:r w:rsidRPr="005675C2">
        <w:rPr>
          <w:rFonts w:ascii="Aptos" w:hAnsi="Aptos"/>
          <w:lang w:val="de-CH"/>
        </w:rPr>
        <w:t>Discord</w:t>
      </w:r>
      <w:proofErr w:type="spellEnd"/>
      <w:r w:rsidRPr="005675C2">
        <w:rPr>
          <w:rFonts w:ascii="Aptos" w:hAnsi="Aptos"/>
          <w:lang w:val="de-CH"/>
        </w:rPr>
        <w:t xml:space="preserve"> geschickt. Er hat mir die Search Funktion gemacht im </w:t>
      </w:r>
      <w:proofErr w:type="spellStart"/>
      <w:r w:rsidRPr="005675C2">
        <w:rPr>
          <w:rFonts w:ascii="Aptos" w:hAnsi="Aptos"/>
          <w:lang w:val="de-CH"/>
        </w:rPr>
        <w:t>BooksController</w:t>
      </w:r>
      <w:proofErr w:type="spellEnd"/>
      <w:r w:rsidRPr="005675C2">
        <w:rPr>
          <w:rFonts w:ascii="Aptos" w:hAnsi="Aptos"/>
          <w:lang w:val="de-CH"/>
        </w:rPr>
        <w:t xml:space="preserve">, den Home/Index &amp; Privacy. Er hat mir noch geholfen mit dem Layout von dem CRUD sowie auch Design Ideen mit dem Bootstrap und </w:t>
      </w:r>
      <w:proofErr w:type="spellStart"/>
      <w:r w:rsidRPr="005675C2">
        <w:rPr>
          <w:rFonts w:ascii="Aptos" w:hAnsi="Aptos"/>
          <w:lang w:val="de-CH"/>
        </w:rPr>
        <w:t>JQuery</w:t>
      </w:r>
      <w:proofErr w:type="spellEnd"/>
      <w:r w:rsidRPr="005675C2">
        <w:rPr>
          <w:rFonts w:ascii="Aptos" w:hAnsi="Aptos"/>
          <w:lang w:val="de-CH"/>
        </w:rPr>
        <w:t>.</w:t>
      </w:r>
    </w:p>
    <w:p w14:paraId="348D7987" w14:textId="77777777" w:rsidR="00CD4FEB" w:rsidRPr="005675C2" w:rsidRDefault="00000000" w:rsidP="00A6490D">
      <w:pPr>
        <w:pStyle w:val="berschrift1"/>
        <w:spacing w:line="240" w:lineRule="auto"/>
        <w:rPr>
          <w:rFonts w:ascii="Aptos" w:hAnsi="Aptos"/>
          <w:lang w:val="de-CH"/>
        </w:rPr>
      </w:pPr>
      <w:r w:rsidRPr="005675C2">
        <w:rPr>
          <w:rFonts w:ascii="Aptos" w:hAnsi="Aptos"/>
          <w:lang w:val="de-CH"/>
        </w:rPr>
        <w:t>3. Konfiguration</w:t>
      </w:r>
    </w:p>
    <w:p w14:paraId="327C0EC1" w14:textId="77777777" w:rsidR="00CD4FEB" w:rsidRPr="005675C2" w:rsidRDefault="00000000" w:rsidP="00A6490D">
      <w:pPr>
        <w:spacing w:line="240" w:lineRule="auto"/>
        <w:rPr>
          <w:rFonts w:ascii="Aptos" w:hAnsi="Aptos"/>
          <w:lang w:val="de-CH"/>
        </w:rPr>
      </w:pPr>
      <w:r w:rsidRPr="005675C2">
        <w:rPr>
          <w:rFonts w:ascii="Aptos" w:hAnsi="Aptos"/>
          <w:lang w:val="de-CH"/>
        </w:rPr>
        <w:t>Die Konfiguration der Anwendung wird über die '</w:t>
      </w:r>
      <w:proofErr w:type="spellStart"/>
      <w:proofErr w:type="gramStart"/>
      <w:r w:rsidRPr="005675C2">
        <w:rPr>
          <w:rFonts w:ascii="Aptos" w:hAnsi="Aptos"/>
          <w:lang w:val="de-CH"/>
        </w:rPr>
        <w:t>appsettings.json</w:t>
      </w:r>
      <w:proofErr w:type="spellEnd"/>
      <w:proofErr w:type="gramEnd"/>
      <w:r w:rsidRPr="005675C2">
        <w:rPr>
          <w:rFonts w:ascii="Aptos" w:hAnsi="Aptos"/>
          <w:lang w:val="de-CH"/>
        </w:rPr>
        <w:t>' und '</w:t>
      </w:r>
      <w:proofErr w:type="spellStart"/>
      <w:r w:rsidRPr="005675C2">
        <w:rPr>
          <w:rFonts w:ascii="Aptos" w:hAnsi="Aptos"/>
          <w:lang w:val="de-CH"/>
        </w:rPr>
        <w:t>appsettings.Development.json</w:t>
      </w:r>
      <w:proofErr w:type="spellEnd"/>
      <w:r w:rsidRPr="005675C2">
        <w:rPr>
          <w:rFonts w:ascii="Aptos" w:hAnsi="Aptos"/>
          <w:lang w:val="de-CH"/>
        </w:rPr>
        <w:t>' Dateien gesteuert. Diese Dateien enthalten wichtige Einstellungen wie Datenbankverbindungszeichenfolgen und Anwendungsparameter, die für die Entwicklung und Produktion angepasst werden können.</w:t>
      </w:r>
    </w:p>
    <w:p w14:paraId="38934935" w14:textId="77777777" w:rsidR="00CE41AA" w:rsidRPr="005675C2" w:rsidRDefault="00CE41AA" w:rsidP="00A6490D">
      <w:pPr>
        <w:pStyle w:val="berschrift1"/>
        <w:spacing w:line="240" w:lineRule="auto"/>
        <w:rPr>
          <w:rFonts w:ascii="Aptos" w:hAnsi="Aptos"/>
          <w:lang w:val="de-CH"/>
        </w:rPr>
      </w:pPr>
    </w:p>
    <w:p w14:paraId="6BE2182D" w14:textId="61C9B279" w:rsidR="00CE41AA" w:rsidRPr="005675C2" w:rsidRDefault="00CE41AA" w:rsidP="005675C2">
      <w:pPr>
        <w:rPr>
          <w:rFonts w:ascii="Aptos" w:eastAsiaTheme="majorEastAsia" w:hAnsi="Aptos" w:cstheme="majorBidi"/>
          <w:b/>
          <w:bCs/>
          <w:color w:val="365F91" w:themeColor="accent1" w:themeShade="BF"/>
          <w:sz w:val="28"/>
          <w:szCs w:val="28"/>
          <w:lang w:val="de-CH"/>
        </w:rPr>
      </w:pPr>
      <w:r w:rsidRPr="005675C2">
        <w:rPr>
          <w:rFonts w:ascii="Aptos" w:hAnsi="Aptos"/>
          <w:lang w:val="de-CH"/>
        </w:rPr>
        <w:br w:type="page"/>
      </w:r>
    </w:p>
    <w:p w14:paraId="5C4ECC5E" w14:textId="13406BC5" w:rsidR="00CD4FEB" w:rsidRPr="005675C2" w:rsidRDefault="00000000" w:rsidP="00CE41AA">
      <w:pPr>
        <w:pStyle w:val="berschrift1"/>
        <w:rPr>
          <w:rFonts w:ascii="Aptos" w:hAnsi="Aptos"/>
          <w:lang w:val="de-CH"/>
        </w:rPr>
      </w:pPr>
      <w:r w:rsidRPr="005675C2">
        <w:rPr>
          <w:rFonts w:ascii="Aptos" w:hAnsi="Aptos"/>
          <w:lang w:val="de-CH"/>
        </w:rPr>
        <w:lastRenderedPageBreak/>
        <w:t>4. Architekturübersicht</w:t>
      </w:r>
    </w:p>
    <w:p w14:paraId="012C1D27" w14:textId="77777777" w:rsidR="00A6490D" w:rsidRPr="005675C2" w:rsidRDefault="00000000" w:rsidP="00A6490D">
      <w:pPr>
        <w:spacing w:line="240" w:lineRule="auto"/>
        <w:rPr>
          <w:rFonts w:ascii="Aptos" w:hAnsi="Aptos"/>
          <w:lang w:val="de-CH"/>
        </w:rPr>
      </w:pPr>
      <w:r w:rsidRPr="005675C2">
        <w:rPr>
          <w:rFonts w:ascii="Aptos" w:hAnsi="Aptos"/>
          <w:lang w:val="de-CH"/>
        </w:rPr>
        <w:t>Die Anwendung folgt dem MVC (Model-View-Controller) Architekturmuster, um eine klare Trennung von Anwendungslogik, Benutzeroberfläche und Datenzugriff zu gewährleisten. Dieser Abschnitt bietet einen Überblick über die Hauptkomponenten der Anwendung und ihre Interaktion.</w:t>
      </w:r>
    </w:p>
    <w:p w14:paraId="400C3E4B" w14:textId="3C827C25" w:rsidR="00A6490D" w:rsidRPr="005675C2" w:rsidRDefault="00A6490D" w:rsidP="00A6490D">
      <w:pPr>
        <w:pStyle w:val="Listenabsatz"/>
        <w:numPr>
          <w:ilvl w:val="0"/>
          <w:numId w:val="10"/>
        </w:numPr>
        <w:spacing w:line="240" w:lineRule="auto"/>
        <w:rPr>
          <w:rFonts w:ascii="Aptos" w:hAnsi="Aptos"/>
          <w:lang w:val="de-CH"/>
        </w:rPr>
      </w:pPr>
      <w:r w:rsidRPr="005675C2">
        <w:rPr>
          <w:rFonts w:ascii="Aptos" w:hAnsi="Aptos"/>
          <w:lang w:val="de-CH"/>
        </w:rPr>
        <w:t>Wir haben als Authentifizierungstyp die «Einzelne Konten» benutzt damit wir noch User Accounts leicht erstellen können, dass hilft uns nachher die Berechtigungen und Bearbeitungen von den Accounts zu managen.</w:t>
      </w:r>
    </w:p>
    <w:p w14:paraId="6EE83992" w14:textId="28CA71AB" w:rsidR="00A6490D" w:rsidRPr="005675C2" w:rsidRDefault="00A6490D" w:rsidP="00A6490D">
      <w:pPr>
        <w:pStyle w:val="Listenabsatz"/>
        <w:numPr>
          <w:ilvl w:val="0"/>
          <w:numId w:val="10"/>
        </w:numPr>
        <w:spacing w:line="240" w:lineRule="auto"/>
        <w:rPr>
          <w:rFonts w:ascii="Aptos" w:hAnsi="Aptos"/>
          <w:lang w:val="de-CH"/>
        </w:rPr>
      </w:pPr>
      <w:r w:rsidRPr="005675C2">
        <w:rPr>
          <w:rFonts w:ascii="Aptos" w:hAnsi="Aptos"/>
          <w:lang w:val="de-CH"/>
        </w:rPr>
        <w:t>Wir haben ein «Bücher» Model mit allen wichtigen Eigenschaften, um im Programm die Bücher mit Ihren wichtigen Eigenschaften einzuspeichern.</w:t>
      </w:r>
    </w:p>
    <w:p w14:paraId="2CF14F8E" w14:textId="651F49AA" w:rsidR="00A6490D" w:rsidRPr="005675C2" w:rsidRDefault="00A6490D" w:rsidP="00A6490D">
      <w:pPr>
        <w:pStyle w:val="Listenabsatz"/>
        <w:numPr>
          <w:ilvl w:val="0"/>
          <w:numId w:val="10"/>
        </w:numPr>
        <w:spacing w:line="240" w:lineRule="auto"/>
        <w:rPr>
          <w:rFonts w:ascii="Aptos" w:hAnsi="Aptos"/>
          <w:lang w:val="de-CH"/>
        </w:rPr>
      </w:pPr>
      <w:r w:rsidRPr="005675C2">
        <w:rPr>
          <w:rFonts w:ascii="Aptos" w:hAnsi="Aptos"/>
          <w:lang w:val="de-CH"/>
        </w:rPr>
        <w:t xml:space="preserve">Wir haben Rollen erstellt «Admin &amp; User», der Admin kann die Bücher </w:t>
      </w:r>
      <w:r w:rsidRPr="005675C2">
        <w:rPr>
          <w:rFonts w:ascii="Aptos" w:hAnsi="Aptos"/>
          <w:lang w:val="de-CH"/>
        </w:rPr>
        <w:t>erstellen, lesen, bearbeite</w:t>
      </w:r>
      <w:r w:rsidRPr="005675C2">
        <w:rPr>
          <w:rFonts w:ascii="Aptos" w:hAnsi="Aptos"/>
          <w:lang w:val="de-CH"/>
        </w:rPr>
        <w:t xml:space="preserve">n </w:t>
      </w:r>
      <w:r w:rsidRPr="005675C2">
        <w:rPr>
          <w:rFonts w:ascii="Aptos" w:hAnsi="Aptos"/>
          <w:lang w:val="de-CH"/>
        </w:rPr>
        <w:t>und löschen</w:t>
      </w:r>
      <w:r w:rsidRPr="005675C2">
        <w:rPr>
          <w:rFonts w:ascii="Aptos" w:hAnsi="Aptos"/>
          <w:lang w:val="de-CH"/>
        </w:rPr>
        <w:t xml:space="preserve">, und der User kann die Bücher nur lesen. Der User ist der Kunde und der Admin ist der Arbeiter. </w:t>
      </w:r>
    </w:p>
    <w:p w14:paraId="56030C36" w14:textId="60008663" w:rsidR="00CD4FEB" w:rsidRPr="005675C2" w:rsidRDefault="00A6490D" w:rsidP="00A6490D">
      <w:pPr>
        <w:pStyle w:val="Listenabsatz"/>
        <w:numPr>
          <w:ilvl w:val="0"/>
          <w:numId w:val="10"/>
        </w:numPr>
        <w:spacing w:line="240" w:lineRule="auto"/>
        <w:rPr>
          <w:rFonts w:ascii="Aptos" w:hAnsi="Aptos"/>
          <w:lang w:val="de-CH"/>
        </w:rPr>
      </w:pPr>
      <w:r w:rsidRPr="005675C2">
        <w:rPr>
          <w:rFonts w:ascii="Aptos" w:hAnsi="Aptos"/>
          <w:lang w:val="de-CH"/>
        </w:rPr>
        <w:t>Wir haben ein Search-Feature hinzugefügt, wo nach dem Namen des Buches sucht, damit es dem Kunde und dem Arbeiter die Suche nach den Büchern erleichtert.</w:t>
      </w:r>
    </w:p>
    <w:p w14:paraId="41E71E20" w14:textId="3BDDB079" w:rsidR="00A6490D" w:rsidRPr="005675C2" w:rsidRDefault="00A6490D" w:rsidP="00A6490D">
      <w:pPr>
        <w:pStyle w:val="Listenabsatz"/>
        <w:numPr>
          <w:ilvl w:val="0"/>
          <w:numId w:val="10"/>
        </w:numPr>
        <w:spacing w:line="240" w:lineRule="auto"/>
        <w:rPr>
          <w:rFonts w:ascii="Aptos" w:hAnsi="Aptos"/>
          <w:lang w:val="de-CH"/>
        </w:rPr>
      </w:pPr>
      <w:r w:rsidRPr="005675C2">
        <w:rPr>
          <w:rFonts w:ascii="Aptos" w:hAnsi="Aptos"/>
          <w:lang w:val="de-CH"/>
        </w:rPr>
        <w:t xml:space="preserve">Wir haben Bootstrap und </w:t>
      </w:r>
      <w:proofErr w:type="spellStart"/>
      <w:r w:rsidRPr="005675C2">
        <w:rPr>
          <w:rFonts w:ascii="Aptos" w:hAnsi="Aptos"/>
          <w:lang w:val="de-CH"/>
        </w:rPr>
        <w:t>JQuery</w:t>
      </w:r>
      <w:proofErr w:type="spellEnd"/>
      <w:r w:rsidRPr="005675C2">
        <w:rPr>
          <w:rFonts w:ascii="Aptos" w:hAnsi="Aptos"/>
          <w:lang w:val="de-CH"/>
        </w:rPr>
        <w:t xml:space="preserve"> </w:t>
      </w:r>
      <w:r w:rsidR="007B2FB2" w:rsidRPr="005675C2">
        <w:rPr>
          <w:rFonts w:ascii="Aptos" w:hAnsi="Aptos"/>
          <w:lang w:val="de-CH"/>
        </w:rPr>
        <w:t>benutzt,</w:t>
      </w:r>
      <w:r w:rsidRPr="005675C2">
        <w:rPr>
          <w:rFonts w:ascii="Aptos" w:hAnsi="Aptos"/>
          <w:lang w:val="de-CH"/>
        </w:rPr>
        <w:t xml:space="preserve"> um eine schöne Oberfläche zu generieren</w:t>
      </w:r>
    </w:p>
    <w:p w14:paraId="451E6832" w14:textId="25B80CCE" w:rsidR="007B2FB2" w:rsidRPr="005675C2" w:rsidRDefault="007B2FB2" w:rsidP="00A6490D">
      <w:pPr>
        <w:pStyle w:val="Listenabsatz"/>
        <w:numPr>
          <w:ilvl w:val="0"/>
          <w:numId w:val="10"/>
        </w:numPr>
        <w:spacing w:line="240" w:lineRule="auto"/>
        <w:rPr>
          <w:rFonts w:ascii="Aptos" w:hAnsi="Aptos"/>
          <w:lang w:val="de-CH"/>
        </w:rPr>
      </w:pPr>
      <w:r w:rsidRPr="005675C2">
        <w:rPr>
          <w:rFonts w:ascii="Aptos" w:hAnsi="Aptos"/>
          <w:lang w:val="de-CH"/>
        </w:rPr>
        <w:t xml:space="preserve">Wir haben </w:t>
      </w:r>
      <w:proofErr w:type="spellStart"/>
      <w:r w:rsidRPr="005675C2">
        <w:rPr>
          <w:rFonts w:ascii="Aptos" w:hAnsi="Aptos"/>
          <w:lang w:val="de-CH"/>
        </w:rPr>
        <w:t>Authorizations</w:t>
      </w:r>
      <w:proofErr w:type="spellEnd"/>
      <w:r w:rsidRPr="005675C2">
        <w:rPr>
          <w:rFonts w:ascii="Aptos" w:hAnsi="Aptos"/>
          <w:lang w:val="de-CH"/>
        </w:rPr>
        <w:t xml:space="preserve"> gemacht</w:t>
      </w:r>
      <w:r w:rsidR="00CE41AA" w:rsidRPr="005675C2">
        <w:rPr>
          <w:rFonts w:ascii="Aptos" w:hAnsi="Aptos"/>
          <w:lang w:val="de-CH"/>
        </w:rPr>
        <w:t>, damit der User sich zuerst einloggen oder registrieren muss, um die Bücher zu lesen. Wir haben es auch gemacht damit der User nur die Bücher lesen kann und der Admin hat zugriff auf Alles. Wir wollen nicht, dass der User Zugriff auf die Datenbank hat sowie auch andere sensible Daten, wo er dann angreifen kann.</w:t>
      </w:r>
    </w:p>
    <w:p w14:paraId="4DF85A32" w14:textId="77777777" w:rsidR="00CD4FEB" w:rsidRPr="005675C2" w:rsidRDefault="00000000" w:rsidP="00A6490D">
      <w:pPr>
        <w:pStyle w:val="berschrift1"/>
        <w:spacing w:line="240" w:lineRule="auto"/>
        <w:rPr>
          <w:rFonts w:ascii="Aptos" w:hAnsi="Aptos"/>
          <w:lang w:val="de-CH"/>
        </w:rPr>
      </w:pPr>
      <w:r w:rsidRPr="005675C2">
        <w:rPr>
          <w:rFonts w:ascii="Aptos" w:hAnsi="Aptos"/>
          <w:lang w:val="de-CH"/>
        </w:rPr>
        <w:t>5. Detaillierte Komponenten</w:t>
      </w:r>
    </w:p>
    <w:p w14:paraId="4EB1DB9F" w14:textId="77777777" w:rsidR="00CE41AA" w:rsidRPr="005675C2" w:rsidRDefault="00000000" w:rsidP="00CE41AA">
      <w:pPr>
        <w:spacing w:line="240" w:lineRule="auto"/>
        <w:rPr>
          <w:rFonts w:ascii="Aptos" w:hAnsi="Aptos"/>
          <w:lang w:val="de-CH"/>
        </w:rPr>
      </w:pPr>
      <w:r w:rsidRPr="005675C2">
        <w:rPr>
          <w:rFonts w:ascii="Aptos" w:hAnsi="Aptos"/>
          <w:lang w:val="de-CH"/>
        </w:rPr>
        <w:t>Im Folgenden werden die Schlüsselkomponenten des Projekts detailliert beschrieben:</w:t>
      </w:r>
    </w:p>
    <w:p w14:paraId="56D03332" w14:textId="77777777" w:rsidR="00CE41AA" w:rsidRPr="005675C2" w:rsidRDefault="00000000" w:rsidP="00CE41AA">
      <w:pPr>
        <w:pStyle w:val="Listenabsatz"/>
        <w:numPr>
          <w:ilvl w:val="0"/>
          <w:numId w:val="13"/>
        </w:numPr>
        <w:spacing w:line="240" w:lineRule="auto"/>
        <w:rPr>
          <w:rFonts w:ascii="Aptos" w:hAnsi="Aptos"/>
          <w:lang w:val="de-CH"/>
        </w:rPr>
      </w:pPr>
      <w:r w:rsidRPr="005675C2">
        <w:rPr>
          <w:rFonts w:ascii="Aptos" w:hAnsi="Aptos"/>
          <w:lang w:val="de-CH"/>
        </w:rPr>
        <w:t>Controllers: Verarbeitet Anfragen von Benutzern</w:t>
      </w:r>
      <w:r w:rsidR="004D2601" w:rsidRPr="005675C2">
        <w:rPr>
          <w:rFonts w:ascii="Aptos" w:hAnsi="Aptos"/>
          <w:lang w:val="de-CH"/>
        </w:rPr>
        <w:t xml:space="preserve"> (</w:t>
      </w:r>
      <w:proofErr w:type="spellStart"/>
      <w:r w:rsidR="004D2601" w:rsidRPr="005675C2">
        <w:rPr>
          <w:rFonts w:ascii="Aptos" w:hAnsi="Aptos"/>
          <w:lang w:val="de-CH"/>
        </w:rPr>
        <w:t>HomeController.cs</w:t>
      </w:r>
      <w:proofErr w:type="spellEnd"/>
      <w:r w:rsidR="004D2601" w:rsidRPr="005675C2">
        <w:rPr>
          <w:rFonts w:ascii="Aptos" w:hAnsi="Aptos"/>
          <w:lang w:val="de-CH"/>
        </w:rPr>
        <w:t xml:space="preserve">, </w:t>
      </w:r>
      <w:proofErr w:type="spellStart"/>
      <w:r w:rsidR="004D2601" w:rsidRPr="005675C2">
        <w:rPr>
          <w:rFonts w:ascii="Aptos" w:hAnsi="Aptos"/>
          <w:lang w:val="de-CH"/>
        </w:rPr>
        <w:t>BooksController.cs</w:t>
      </w:r>
      <w:proofErr w:type="spellEnd"/>
      <w:r w:rsidR="004D2601" w:rsidRPr="005675C2">
        <w:rPr>
          <w:rFonts w:ascii="Aptos" w:hAnsi="Aptos"/>
          <w:lang w:val="de-CH"/>
        </w:rPr>
        <w:t>)</w:t>
      </w:r>
    </w:p>
    <w:p w14:paraId="5F8F21A5" w14:textId="77777777" w:rsidR="00CE41AA" w:rsidRPr="005675C2" w:rsidRDefault="00000000" w:rsidP="00CE41AA">
      <w:pPr>
        <w:pStyle w:val="Listenabsatz"/>
        <w:numPr>
          <w:ilvl w:val="0"/>
          <w:numId w:val="13"/>
        </w:numPr>
        <w:spacing w:line="240" w:lineRule="auto"/>
        <w:rPr>
          <w:rFonts w:ascii="Aptos" w:hAnsi="Aptos"/>
          <w:lang w:val="de-CH"/>
        </w:rPr>
      </w:pPr>
      <w:r w:rsidRPr="005675C2">
        <w:rPr>
          <w:rFonts w:ascii="Aptos" w:hAnsi="Aptos"/>
          <w:lang w:val="de-CH"/>
        </w:rPr>
        <w:t>Models: Definieren die Datenstruktur.</w:t>
      </w:r>
      <w:r w:rsidR="004D2601" w:rsidRPr="005675C2">
        <w:rPr>
          <w:rFonts w:ascii="Aptos" w:hAnsi="Aptos"/>
          <w:lang w:val="de-CH"/>
        </w:rPr>
        <w:t xml:space="preserve"> (</w:t>
      </w:r>
      <w:proofErr w:type="spellStart"/>
      <w:r w:rsidR="004D2601" w:rsidRPr="005675C2">
        <w:rPr>
          <w:rFonts w:ascii="Aptos" w:hAnsi="Aptos"/>
          <w:lang w:val="de-CH"/>
        </w:rPr>
        <w:t>ErrorViewModel.cs</w:t>
      </w:r>
      <w:proofErr w:type="spellEnd"/>
      <w:r w:rsidR="004D2601" w:rsidRPr="005675C2">
        <w:rPr>
          <w:rFonts w:ascii="Aptos" w:hAnsi="Aptos"/>
          <w:lang w:val="de-CH"/>
        </w:rPr>
        <w:t xml:space="preserve">, </w:t>
      </w:r>
      <w:proofErr w:type="spellStart"/>
      <w:r w:rsidR="004D2601" w:rsidRPr="005675C2">
        <w:rPr>
          <w:rFonts w:ascii="Aptos" w:hAnsi="Aptos"/>
          <w:lang w:val="de-CH"/>
        </w:rPr>
        <w:t>Books.cs</w:t>
      </w:r>
      <w:proofErr w:type="spellEnd"/>
      <w:r w:rsidR="004D2601" w:rsidRPr="005675C2">
        <w:rPr>
          <w:rFonts w:ascii="Aptos" w:hAnsi="Aptos"/>
          <w:lang w:val="de-CH"/>
        </w:rPr>
        <w:t>)</w:t>
      </w:r>
    </w:p>
    <w:p w14:paraId="06563AF0" w14:textId="075CFCB1" w:rsidR="00CE41AA" w:rsidRPr="005675C2" w:rsidRDefault="00000000" w:rsidP="00CE41AA">
      <w:pPr>
        <w:pStyle w:val="Listenabsatz"/>
        <w:numPr>
          <w:ilvl w:val="0"/>
          <w:numId w:val="13"/>
        </w:numPr>
        <w:spacing w:line="240" w:lineRule="auto"/>
        <w:rPr>
          <w:rFonts w:ascii="Aptos" w:hAnsi="Aptos"/>
          <w:lang w:val="de-CH"/>
        </w:rPr>
      </w:pPr>
      <w:r w:rsidRPr="005675C2">
        <w:rPr>
          <w:rFonts w:ascii="Aptos" w:hAnsi="Aptos"/>
          <w:lang w:val="de-CH"/>
        </w:rPr>
        <w:t>Views: Verantwortlich für die Darstellung der Benutzeroberfläche.</w:t>
      </w:r>
      <w:r w:rsidR="004D2601" w:rsidRPr="005675C2">
        <w:rPr>
          <w:rFonts w:ascii="Aptos" w:hAnsi="Aptos"/>
          <w:lang w:val="de-CH"/>
        </w:rPr>
        <w:t xml:space="preserve"> (Books, Home, </w:t>
      </w:r>
      <w:proofErr w:type="spellStart"/>
      <w:r w:rsidR="004D2601" w:rsidRPr="005675C2">
        <w:rPr>
          <w:rFonts w:ascii="Aptos" w:hAnsi="Aptos"/>
          <w:lang w:val="de-CH"/>
        </w:rPr>
        <w:t>Shared</w:t>
      </w:r>
      <w:proofErr w:type="spellEnd"/>
      <w:r w:rsidR="004D2601" w:rsidRPr="005675C2">
        <w:rPr>
          <w:rFonts w:ascii="Aptos" w:hAnsi="Aptos"/>
          <w:lang w:val="de-CH"/>
        </w:rPr>
        <w:t>,</w:t>
      </w:r>
      <w:r w:rsidR="00CE41AA" w:rsidRPr="005675C2">
        <w:rPr>
          <w:rFonts w:ascii="Aptos" w:hAnsi="Aptos"/>
          <w:lang w:val="de-CH"/>
        </w:rPr>
        <w:t xml:space="preserve"> _</w:t>
      </w:r>
      <w:proofErr w:type="spellStart"/>
      <w:r w:rsidR="004D2601" w:rsidRPr="005675C2">
        <w:rPr>
          <w:rFonts w:ascii="Aptos" w:hAnsi="Aptos"/>
          <w:lang w:val="de-CH"/>
        </w:rPr>
        <w:t>Viewimports.cshtml</w:t>
      </w:r>
      <w:proofErr w:type="spellEnd"/>
      <w:r w:rsidR="004D2601" w:rsidRPr="005675C2">
        <w:rPr>
          <w:rFonts w:ascii="Aptos" w:hAnsi="Aptos"/>
          <w:lang w:val="de-CH"/>
        </w:rPr>
        <w:t xml:space="preserve"> and _</w:t>
      </w:r>
      <w:proofErr w:type="spellStart"/>
      <w:r w:rsidR="004D2601" w:rsidRPr="005675C2">
        <w:rPr>
          <w:rFonts w:ascii="Aptos" w:hAnsi="Aptos"/>
          <w:lang w:val="de-CH"/>
        </w:rPr>
        <w:t>ViewStart.cshtml</w:t>
      </w:r>
      <w:proofErr w:type="spellEnd"/>
      <w:r w:rsidR="004D2601" w:rsidRPr="005675C2">
        <w:rPr>
          <w:rFonts w:ascii="Aptos" w:hAnsi="Aptos"/>
          <w:lang w:val="de-CH"/>
        </w:rPr>
        <w:t>)</w:t>
      </w:r>
    </w:p>
    <w:p w14:paraId="08EC49F3" w14:textId="77777777" w:rsidR="00CE41AA" w:rsidRPr="005675C2" w:rsidRDefault="00000000" w:rsidP="00CE41AA">
      <w:pPr>
        <w:pStyle w:val="Listenabsatz"/>
        <w:numPr>
          <w:ilvl w:val="0"/>
          <w:numId w:val="13"/>
        </w:numPr>
        <w:spacing w:line="240" w:lineRule="auto"/>
        <w:rPr>
          <w:rFonts w:ascii="Aptos" w:hAnsi="Aptos"/>
          <w:lang w:val="de-CH"/>
        </w:rPr>
      </w:pPr>
      <w:r w:rsidRPr="005675C2">
        <w:rPr>
          <w:rFonts w:ascii="Aptos" w:hAnsi="Aptos"/>
          <w:lang w:val="de-CH"/>
        </w:rPr>
        <w:t>Data: Enthält den Datenzugriff und die Datenbankmodelle.</w:t>
      </w:r>
      <w:r w:rsidR="004D2601" w:rsidRPr="005675C2">
        <w:rPr>
          <w:rFonts w:ascii="Aptos" w:hAnsi="Aptos"/>
          <w:lang w:val="de-CH"/>
        </w:rPr>
        <w:t xml:space="preserve"> (</w:t>
      </w:r>
      <w:proofErr w:type="spellStart"/>
      <w:r w:rsidR="004D2601" w:rsidRPr="005675C2">
        <w:rPr>
          <w:rFonts w:ascii="Aptos" w:hAnsi="Aptos"/>
          <w:lang w:val="de-CH"/>
        </w:rPr>
        <w:t>CreateIdentity</w:t>
      </w:r>
      <w:proofErr w:type="spellEnd"/>
      <w:r w:rsidR="004D2601" w:rsidRPr="005675C2">
        <w:rPr>
          <w:rFonts w:ascii="Aptos" w:hAnsi="Aptos"/>
          <w:lang w:val="de-CH"/>
        </w:rPr>
        <w:t xml:space="preserve">, </w:t>
      </w:r>
      <w:proofErr w:type="spellStart"/>
      <w:r w:rsidR="004D2601" w:rsidRPr="005675C2">
        <w:rPr>
          <w:rFonts w:ascii="Aptos" w:hAnsi="Aptos"/>
          <w:lang w:val="de-CH"/>
        </w:rPr>
        <w:t>initialsetup</w:t>
      </w:r>
      <w:proofErr w:type="spellEnd"/>
      <w:r w:rsidR="004D2601" w:rsidRPr="005675C2">
        <w:rPr>
          <w:rFonts w:ascii="Aptos" w:hAnsi="Aptos"/>
          <w:lang w:val="de-CH"/>
        </w:rPr>
        <w:t>)</w:t>
      </w:r>
    </w:p>
    <w:p w14:paraId="4BA8FD31" w14:textId="1DD4D496" w:rsidR="00CD4FEB" w:rsidRPr="005675C2" w:rsidRDefault="00000000" w:rsidP="00CE41AA">
      <w:pPr>
        <w:pStyle w:val="Listenabsatz"/>
        <w:numPr>
          <w:ilvl w:val="0"/>
          <w:numId w:val="13"/>
        </w:numPr>
        <w:spacing w:line="240" w:lineRule="auto"/>
        <w:rPr>
          <w:rFonts w:ascii="Aptos" w:hAnsi="Aptos"/>
          <w:lang w:val="de-CH"/>
        </w:rPr>
      </w:pPr>
      <w:proofErr w:type="spellStart"/>
      <w:r w:rsidRPr="005675C2">
        <w:rPr>
          <w:rFonts w:ascii="Aptos" w:hAnsi="Aptos"/>
          <w:lang w:val="de-CH"/>
        </w:rPr>
        <w:t>wwwroot</w:t>
      </w:r>
      <w:proofErr w:type="spellEnd"/>
      <w:r w:rsidRPr="005675C2">
        <w:rPr>
          <w:rFonts w:ascii="Aptos" w:hAnsi="Aptos"/>
          <w:lang w:val="de-CH"/>
        </w:rPr>
        <w:t>: Beinhaltet statische Ressourcen wie CSS und JavaScript-Dateien.</w:t>
      </w:r>
    </w:p>
    <w:p w14:paraId="5BF91CFF" w14:textId="77777777" w:rsidR="0099547A" w:rsidRPr="005675C2" w:rsidRDefault="0099547A" w:rsidP="0099547A">
      <w:pPr>
        <w:pStyle w:val="berschrift1"/>
        <w:spacing w:line="240" w:lineRule="auto"/>
        <w:rPr>
          <w:rFonts w:ascii="Aptos" w:hAnsi="Aptos"/>
          <w:lang w:val="de-CH"/>
        </w:rPr>
      </w:pPr>
      <w:r w:rsidRPr="005675C2">
        <w:rPr>
          <w:rFonts w:ascii="Aptos" w:hAnsi="Aptos"/>
          <w:lang w:val="de-CH"/>
        </w:rPr>
        <w:t>6. Entwicklungsrichtlinien</w:t>
      </w:r>
    </w:p>
    <w:p w14:paraId="7EDA5C04" w14:textId="003DBF2D" w:rsidR="0099547A" w:rsidRPr="005675C2" w:rsidRDefault="0099547A" w:rsidP="0099547A">
      <w:pPr>
        <w:spacing w:line="240" w:lineRule="auto"/>
        <w:rPr>
          <w:rFonts w:ascii="Aptos" w:hAnsi="Aptos"/>
          <w:lang w:val="de-CH"/>
        </w:rPr>
      </w:pPr>
      <w:r w:rsidRPr="005675C2">
        <w:rPr>
          <w:rFonts w:ascii="Aptos" w:hAnsi="Aptos"/>
          <w:lang w:val="de-CH"/>
        </w:rPr>
        <w:t>Um die Konsistenz und Wartbarkeit des Codes zu gewährleisten, sollten Entwickler folgende Richtlinien beachten:</w:t>
      </w:r>
      <w:r w:rsidRPr="005675C2">
        <w:rPr>
          <w:rFonts w:ascii="Aptos" w:hAnsi="Aptos"/>
          <w:lang w:val="de-CH"/>
        </w:rPr>
        <w:br/>
      </w:r>
      <w:r w:rsidRPr="005675C2">
        <w:rPr>
          <w:rFonts w:ascii="Aptos" w:hAnsi="Aptos"/>
          <w:lang w:val="de-CH"/>
        </w:rPr>
        <w:br/>
        <w:t>- Einhalten von Namenskonventionen und Coding Standards.</w:t>
      </w:r>
      <w:r w:rsidRPr="005675C2">
        <w:rPr>
          <w:rFonts w:ascii="Aptos" w:hAnsi="Aptos"/>
          <w:lang w:val="de-CH"/>
        </w:rPr>
        <w:br/>
        <w:t>- Kommentierung und Dokumentation des Codes, wo notwendig.</w:t>
      </w:r>
      <w:r w:rsidRPr="005675C2">
        <w:rPr>
          <w:rFonts w:ascii="Aptos" w:hAnsi="Aptos"/>
          <w:lang w:val="de-CH"/>
        </w:rPr>
        <w:br/>
        <w:t>- Regelmässige Code-Reviews</w:t>
      </w:r>
      <w:r w:rsidR="00CE41AA" w:rsidRPr="005675C2">
        <w:rPr>
          <w:rFonts w:ascii="Aptos" w:hAnsi="Aptos"/>
          <w:lang w:val="de-CH"/>
        </w:rPr>
        <w:t xml:space="preserve"> und Design-Reviews</w:t>
      </w:r>
      <w:r w:rsidRPr="005675C2">
        <w:rPr>
          <w:rFonts w:ascii="Aptos" w:hAnsi="Aptos"/>
          <w:lang w:val="de-CH"/>
        </w:rPr>
        <w:t>.</w:t>
      </w:r>
    </w:p>
    <w:p w14:paraId="6AB364DD" w14:textId="77777777" w:rsidR="0099547A" w:rsidRPr="005675C2" w:rsidRDefault="0099547A" w:rsidP="00A6490D">
      <w:pPr>
        <w:spacing w:line="240" w:lineRule="auto"/>
        <w:rPr>
          <w:rFonts w:ascii="Aptos" w:hAnsi="Aptos"/>
          <w:lang w:val="de-CH"/>
        </w:rPr>
      </w:pPr>
    </w:p>
    <w:p w14:paraId="4382FC94" w14:textId="49D22F7A" w:rsidR="0099547A" w:rsidRPr="005675C2" w:rsidRDefault="0099547A" w:rsidP="00A6490D">
      <w:pPr>
        <w:spacing w:line="240" w:lineRule="auto"/>
        <w:rPr>
          <w:rFonts w:ascii="Aptos" w:hAnsi="Aptos"/>
          <w:lang w:val="de-CH"/>
        </w:rPr>
      </w:pPr>
      <w:r w:rsidRPr="005675C2">
        <w:rPr>
          <w:rFonts w:ascii="Aptos" w:hAnsi="Aptos"/>
          <w:noProof/>
          <w:lang w:val="de-CH"/>
        </w:rPr>
        <w:lastRenderedPageBreak/>
        <w:drawing>
          <wp:anchor distT="0" distB="0" distL="114300" distR="114300" simplePos="0" relativeHeight="251654144" behindDoc="1" locked="0" layoutInCell="1" allowOverlap="1" wp14:anchorId="7CEEACA9" wp14:editId="56F60C76">
            <wp:simplePos x="0" y="0"/>
            <wp:positionH relativeFrom="column">
              <wp:posOffset>-447675</wp:posOffset>
            </wp:positionH>
            <wp:positionV relativeFrom="paragraph">
              <wp:posOffset>0</wp:posOffset>
            </wp:positionV>
            <wp:extent cx="6210300" cy="7115175"/>
            <wp:effectExtent l="0" t="0" r="0" b="9525"/>
            <wp:wrapTight wrapText="bothSides">
              <wp:wrapPolygon edited="0">
                <wp:start x="0" y="0"/>
                <wp:lineTo x="0" y="21571"/>
                <wp:lineTo x="21534" y="21571"/>
                <wp:lineTo x="21534" y="0"/>
                <wp:lineTo x="0" y="0"/>
              </wp:wrapPolygon>
            </wp:wrapTight>
            <wp:docPr id="48357125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7115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8C046A" w14:textId="2525098D" w:rsidR="00CD4FEB" w:rsidRPr="005675C2" w:rsidRDefault="0099547A" w:rsidP="00A6490D">
      <w:pPr>
        <w:spacing w:line="240" w:lineRule="auto"/>
        <w:rPr>
          <w:rFonts w:ascii="Aptos" w:hAnsi="Aptos"/>
          <w:lang w:val="de-CH"/>
        </w:rPr>
      </w:pPr>
      <w:r w:rsidRPr="005675C2">
        <w:rPr>
          <w:rFonts w:ascii="Aptos" w:hAnsi="Aptos"/>
          <w:lang w:val="de-CH"/>
        </w:rPr>
        <w:object w:dxaOrig="1541" w:dyaOrig="998" w14:anchorId="369DD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05pt;height:49.9pt" o:ole="">
            <v:imagedata r:id="rId10" o:title=""/>
          </v:shape>
          <o:OLEObject Type="Embed" ProgID="Package" ShapeID="_x0000_i1028" DrawAspect="Icon" ObjectID="_1770834464" r:id="rId11"/>
        </w:object>
      </w:r>
    </w:p>
    <w:sectPr w:rsidR="00CD4FEB" w:rsidRPr="005675C2" w:rsidSect="00213B0B">
      <w:headerReference w:type="default" r:id="rId12"/>
      <w:footerReference w:type="default" r:id="rId1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7195" w14:textId="77777777" w:rsidR="00213B0B" w:rsidRDefault="00213B0B" w:rsidP="0099547A">
      <w:pPr>
        <w:spacing w:after="0" w:line="240" w:lineRule="auto"/>
      </w:pPr>
      <w:r>
        <w:separator/>
      </w:r>
    </w:p>
  </w:endnote>
  <w:endnote w:type="continuationSeparator" w:id="0">
    <w:p w14:paraId="5E80E673" w14:textId="77777777" w:rsidR="00213B0B" w:rsidRDefault="00213B0B" w:rsidP="00995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F7607" w14:textId="31E23210" w:rsidR="0099547A" w:rsidRDefault="0099547A">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DA75126" wp14:editId="26E107A2">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ptos" w:hAnsi="Aptos"/>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3-01T00:00:00Z">
                                <w:dateFormat w:val="d. MMMM yyyy"/>
                                <w:lid w:val="de-DE"/>
                                <w:storeMappedDataAs w:val="dateTime"/>
                                <w:calendar w:val="gregorian"/>
                              </w:date>
                            </w:sdtPr>
                            <w:sdtContent>
                              <w:p w14:paraId="774A3AC8" w14:textId="6ED1F234" w:rsidR="0099547A" w:rsidRPr="0099547A" w:rsidRDefault="0099547A">
                                <w:pPr>
                                  <w:jc w:val="right"/>
                                  <w:rPr>
                                    <w:rFonts w:ascii="Aptos" w:hAnsi="Aptos"/>
                                    <w:color w:val="7F7F7F" w:themeColor="text1" w:themeTint="80"/>
                                  </w:rPr>
                                </w:pPr>
                                <w:r w:rsidRPr="0099547A">
                                  <w:rPr>
                                    <w:rFonts w:ascii="Aptos" w:hAnsi="Aptos"/>
                                    <w:color w:val="7F7F7F" w:themeColor="text1" w:themeTint="80"/>
                                    <w:lang w:val="de-DE"/>
                                  </w:rPr>
                                  <w:t>1. März 2024</w:t>
                                </w:r>
                              </w:p>
                            </w:sdtContent>
                          </w:sdt>
                          <w:p w14:paraId="75BE1558" w14:textId="77777777" w:rsidR="0099547A" w:rsidRDefault="0099547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DA75126" id="Gruppe 37" o:spid="_x0000_s1029"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">
              <v:rect id="Rechteck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feld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ptos" w:hAnsi="Aptos"/>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3-01T00:00:00Z">
                          <w:dateFormat w:val="d. MMMM yyyy"/>
                          <w:lid w:val="de-DE"/>
                          <w:storeMappedDataAs w:val="dateTime"/>
                          <w:calendar w:val="gregorian"/>
                        </w:date>
                      </w:sdtPr>
                      <w:sdtContent>
                        <w:p w14:paraId="774A3AC8" w14:textId="6ED1F234" w:rsidR="0099547A" w:rsidRPr="0099547A" w:rsidRDefault="0099547A">
                          <w:pPr>
                            <w:jc w:val="right"/>
                            <w:rPr>
                              <w:rFonts w:ascii="Aptos" w:hAnsi="Aptos"/>
                              <w:color w:val="7F7F7F" w:themeColor="text1" w:themeTint="80"/>
                            </w:rPr>
                          </w:pPr>
                          <w:r w:rsidRPr="0099547A">
                            <w:rPr>
                              <w:rFonts w:ascii="Aptos" w:hAnsi="Aptos"/>
                              <w:color w:val="7F7F7F" w:themeColor="text1" w:themeTint="80"/>
                              <w:lang w:val="de-DE"/>
                            </w:rPr>
                            <w:t>1. März 2024</w:t>
                          </w:r>
                        </w:p>
                      </w:sdtContent>
                    </w:sdt>
                    <w:p w14:paraId="75BE1558" w14:textId="77777777" w:rsidR="0099547A" w:rsidRDefault="0099547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1EE89C0" wp14:editId="5727518E">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hteck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B8483F" w14:textId="77777777" w:rsidR="0099547A" w:rsidRDefault="0099547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E89C0" id="Rechteck 4" o:spid="_x0000_s1032"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4AB8483F" w14:textId="77777777" w:rsidR="0099547A" w:rsidRDefault="0099547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2D6FC" w14:textId="77777777" w:rsidR="00213B0B" w:rsidRDefault="00213B0B" w:rsidP="0099547A">
      <w:pPr>
        <w:spacing w:after="0" w:line="240" w:lineRule="auto"/>
      </w:pPr>
      <w:r>
        <w:separator/>
      </w:r>
    </w:p>
  </w:footnote>
  <w:footnote w:type="continuationSeparator" w:id="0">
    <w:p w14:paraId="4F397D9F" w14:textId="77777777" w:rsidR="00213B0B" w:rsidRDefault="00213B0B" w:rsidP="00995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841A1" w14:textId="4E02FCF9" w:rsidR="00CE41AA" w:rsidRPr="00CE41AA" w:rsidRDefault="00CE41AA" w:rsidP="00CE41AA">
    <w:pPr>
      <w:pStyle w:val="Kopfzeile"/>
      <w:rPr>
        <w:color w:val="4F81BD" w:themeColor="accent1"/>
        <w:sz w:val="20"/>
      </w:rPr>
    </w:pPr>
  </w:p>
  <w:p w14:paraId="66D3CAD5" w14:textId="77777777" w:rsidR="00CE41AA" w:rsidRDefault="00CE41A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20F16952"/>
    <w:multiLevelType w:val="hybridMultilevel"/>
    <w:tmpl w:val="6A966D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5DD2368"/>
    <w:multiLevelType w:val="hybridMultilevel"/>
    <w:tmpl w:val="F0D004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1CD6308"/>
    <w:multiLevelType w:val="hybridMultilevel"/>
    <w:tmpl w:val="016861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96D68A0"/>
    <w:multiLevelType w:val="hybridMultilevel"/>
    <w:tmpl w:val="1BA051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24375851">
    <w:abstractNumId w:val="8"/>
  </w:num>
  <w:num w:numId="2" w16cid:durableId="1007174514">
    <w:abstractNumId w:val="6"/>
  </w:num>
  <w:num w:numId="3" w16cid:durableId="604465853">
    <w:abstractNumId w:val="5"/>
  </w:num>
  <w:num w:numId="4" w16cid:durableId="880900606">
    <w:abstractNumId w:val="4"/>
  </w:num>
  <w:num w:numId="5" w16cid:durableId="1164202234">
    <w:abstractNumId w:val="7"/>
  </w:num>
  <w:num w:numId="6" w16cid:durableId="477193345">
    <w:abstractNumId w:val="3"/>
  </w:num>
  <w:num w:numId="7" w16cid:durableId="485556819">
    <w:abstractNumId w:val="2"/>
  </w:num>
  <w:num w:numId="8" w16cid:durableId="1704938644">
    <w:abstractNumId w:val="1"/>
  </w:num>
  <w:num w:numId="9" w16cid:durableId="799690380">
    <w:abstractNumId w:val="0"/>
  </w:num>
  <w:num w:numId="10" w16cid:durableId="1515146287">
    <w:abstractNumId w:val="12"/>
  </w:num>
  <w:num w:numId="11" w16cid:durableId="1526748916">
    <w:abstractNumId w:val="9"/>
  </w:num>
  <w:num w:numId="12" w16cid:durableId="166944292">
    <w:abstractNumId w:val="11"/>
  </w:num>
  <w:num w:numId="13" w16cid:durableId="2472746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0A8"/>
    <w:rsid w:val="0015074B"/>
    <w:rsid w:val="00213B0B"/>
    <w:rsid w:val="0029639D"/>
    <w:rsid w:val="00326F90"/>
    <w:rsid w:val="004D2601"/>
    <w:rsid w:val="005675C2"/>
    <w:rsid w:val="007B2FB2"/>
    <w:rsid w:val="0099547A"/>
    <w:rsid w:val="00A6490D"/>
    <w:rsid w:val="00AA1D8D"/>
    <w:rsid w:val="00B47730"/>
    <w:rsid w:val="00CB0664"/>
    <w:rsid w:val="00CD4FEB"/>
    <w:rsid w:val="00CE41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EBCCA3"/>
  <w14:defaultImageDpi w14:val="300"/>
  <w15:docId w15:val="{8F4EDE55-C4DF-4DC2-8DC0-E9BB3903B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link w:val="KeinLeerraumZchn"/>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KeinLeerraumZchn">
    <w:name w:val="Kein Leerraum Zchn"/>
    <w:basedOn w:val="Absatz-Standardschriftart"/>
    <w:link w:val="KeinLeerraum"/>
    <w:uiPriority w:val="1"/>
    <w:rsid w:val="00567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495</Words>
  <Characters>3121</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Bibliotheke_dokumentation</dc:title>
  <dc:subject>Unsere Dokumentation über unser Bibliothekverwaltungssystem in ASP.NET</dc:subject>
  <dc:creator>Elijah &amp; Amar</dc:creator>
  <cp:keywords/>
  <dc:description>generated by python-docx</dc:description>
  <cp:lastModifiedBy>Nhek Elijah</cp:lastModifiedBy>
  <cp:revision>2</cp:revision>
  <dcterms:created xsi:type="dcterms:W3CDTF">2024-03-01T20:41:00Z</dcterms:created>
  <dcterms:modified xsi:type="dcterms:W3CDTF">2024-03-01T20:41:00Z</dcterms:modified>
  <cp:category/>
</cp:coreProperties>
</file>